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C32E9F">
      <w:pPr>
        <w:pStyle w:val="2"/>
        <w:jc w:val="both"/>
        <w:rPr>
          <w:sz w:val="40"/>
          <w:szCs w:val="40"/>
        </w:rPr>
      </w:pPr>
      <w:r>
        <w:rPr>
          <w:sz w:val="40"/>
          <w:szCs w:val="40"/>
        </w:rPr>
        <w:t>Project Design Phase</w:t>
      </w:r>
    </w:p>
    <w:p w14:paraId="0E80656B">
      <w:pPr>
        <w:jc w:val="both"/>
        <w:rPr>
          <w:b/>
          <w:bCs/>
        </w:rPr>
      </w:pPr>
      <w:r>
        <w:rPr>
          <w:b/>
          <w:bCs/>
        </w:rPr>
        <w:t>Problem – Solution Fit Template</w:t>
      </w:r>
    </w:p>
    <w:p w14:paraId="5C2945B5">
      <w:pPr>
        <w:jc w:val="both"/>
      </w:pPr>
      <w:r>
        <w:t xml:space="preserve">Date: </w:t>
      </w:r>
      <w:r>
        <w:rPr>
          <w:rFonts w:hint="default"/>
          <w:lang w:val="en-US"/>
        </w:rPr>
        <w:t>26 June</w:t>
      </w:r>
      <w:r>
        <w:t xml:space="preserve"> 2025</w:t>
      </w:r>
    </w:p>
    <w:p w14:paraId="23193E9F">
      <w:pPr>
        <w:jc w:val="both"/>
      </w:pPr>
      <w:r>
        <w:t>Team ID</w:t>
      </w:r>
      <w:r>
        <w:rPr>
          <w:rFonts w:hint="default" w:ascii="Cambria" w:hAnsi="Cambria" w:cs="Cambria"/>
          <w:sz w:val="22"/>
          <w:szCs w:val="22"/>
        </w:rPr>
        <w:t xml:space="preserve">: </w:t>
      </w:r>
      <w:r>
        <w:rPr>
          <w:rFonts w:hint="default" w:ascii="Cambria" w:hAnsi="Cambria" w:eastAsia="SimSun" w:cs="Cambria"/>
          <w:i w:val="0"/>
          <w:iCs w:val="0"/>
          <w:caps w:val="0"/>
          <w:color w:val="222222"/>
          <w:spacing w:val="0"/>
          <w:sz w:val="22"/>
          <w:szCs w:val="22"/>
          <w:shd w:val="clear" w:fill="FFFFFF"/>
        </w:rPr>
        <w:t>LTVIP2025TMID20363</w:t>
      </w:r>
    </w:p>
    <w:p w14:paraId="0D34CBE6">
      <w:pPr>
        <w:jc w:val="both"/>
      </w:pPr>
      <w:r>
        <w:t>Project Name: HealthAI: Intelligent Healthcare Assistant</w:t>
      </w:r>
    </w:p>
    <w:p w14:paraId="2078BAD6">
      <w:pPr>
        <w:jc w:val="both"/>
      </w:pPr>
      <w:r>
        <w:t>Maximum Marks: 2 Marks</w:t>
      </w:r>
      <w:r>
        <w:br w:type="textWrapping"/>
      </w:r>
    </w:p>
    <w:p w14:paraId="1E2C7FE8">
      <w:pPr>
        <w:pStyle w:val="3"/>
        <w:jc w:val="both"/>
      </w:pPr>
      <w:r>
        <w:t>Problem – Solution Fit Template:</w:t>
      </w:r>
    </w:p>
    <w:p w14:paraId="302E7F46">
      <w:pPr>
        <w:jc w:val="both"/>
      </w:pPr>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3BFB18EA">
      <w:pPr>
        <w:pStyle w:val="3"/>
        <w:jc w:val="both"/>
      </w:pPr>
      <w:r>
        <w:t>Purpose:</w:t>
      </w:r>
    </w:p>
    <w:p w14:paraId="102EA929">
      <w:pPr>
        <w:jc w:val="both"/>
        <w:rPr>
          <w:rFonts w:hint="default" w:ascii="Cambria" w:hAnsi="Cambria" w:eastAsia="SimSun" w:cs="Cambria"/>
          <w:sz w:val="22"/>
          <w:szCs w:val="22"/>
        </w:rPr>
      </w:pPr>
      <w:r>
        <w:rPr>
          <w:rStyle w:val="33"/>
          <w:rFonts w:hint="default" w:ascii="Cambria" w:hAnsi="Cambria" w:eastAsia="SimSun" w:cs="Cambria"/>
          <w:sz w:val="22"/>
          <w:szCs w:val="22"/>
        </w:rPr>
        <w:t>HealthAI</w:t>
      </w:r>
      <w:r>
        <w:rPr>
          <w:rFonts w:hint="default" w:ascii="Cambria" w:hAnsi="Cambria" w:eastAsia="SimSun" w:cs="Cambria"/>
          <w:sz w:val="22"/>
          <w:szCs w:val="22"/>
        </w:rPr>
        <w:t xml:space="preserve"> is designed to solve critical issues in the accessibility and understanding of healthcare information. It targets individuals seeking reliable medical g</w:t>
      </w:r>
      <w:bookmarkStart w:id="0" w:name="_GoBack"/>
      <w:bookmarkEnd w:id="0"/>
      <w:r>
        <w:rPr>
          <w:rFonts w:hint="default" w:ascii="Cambria" w:hAnsi="Cambria" w:eastAsia="SimSun" w:cs="Cambria"/>
          <w:sz w:val="22"/>
          <w:szCs w:val="22"/>
        </w:rPr>
        <w:t xml:space="preserve">uidance without immediate access to healthcare professionals. By using </w:t>
      </w:r>
      <w:r>
        <w:rPr>
          <w:rStyle w:val="33"/>
          <w:rFonts w:hint="default" w:ascii="Cambria" w:hAnsi="Cambria" w:eastAsia="SimSun" w:cs="Cambria"/>
          <w:sz w:val="22"/>
          <w:szCs w:val="22"/>
        </w:rPr>
        <w:t>IBM Watson Machine Learning</w:t>
      </w:r>
      <w:r>
        <w:rPr>
          <w:rFonts w:hint="default" w:ascii="Cambria" w:hAnsi="Cambria" w:eastAsia="SimSun" w:cs="Cambria"/>
          <w:sz w:val="22"/>
          <w:szCs w:val="22"/>
        </w:rPr>
        <w:t xml:space="preserve"> and the </w:t>
      </w:r>
      <w:r>
        <w:rPr>
          <w:rStyle w:val="33"/>
          <w:rFonts w:hint="default" w:ascii="Cambria" w:hAnsi="Cambria" w:eastAsia="SimSun" w:cs="Cambria"/>
          <w:sz w:val="22"/>
          <w:szCs w:val="22"/>
        </w:rPr>
        <w:t>Granite model</w:t>
      </w:r>
      <w:r>
        <w:rPr>
          <w:rFonts w:hint="default" w:ascii="Cambria" w:hAnsi="Cambria" w:eastAsia="SimSun" w:cs="Cambria"/>
          <w:sz w:val="22"/>
          <w:szCs w:val="22"/>
        </w:rPr>
        <w:t>, HealthAI provides intelligent, empathetic, and data-backed health assistance.</w:t>
      </w:r>
    </w:p>
    <w:p w14:paraId="44E14C19">
      <w:pPr>
        <w:numPr>
          <w:ilvl w:val="0"/>
          <w:numId w:val="7"/>
        </w:numPr>
        <w:ind w:left="420" w:leftChars="0" w:hanging="420" w:firstLineChars="0"/>
        <w:jc w:val="both"/>
        <w:rPr>
          <w:rFonts w:hint="default" w:ascii="Cambria" w:hAnsi="Cambria" w:eastAsia="SimSun" w:cs="Cambria"/>
          <w:sz w:val="22"/>
          <w:szCs w:val="22"/>
        </w:rPr>
      </w:pPr>
      <w:r>
        <w:rPr>
          <w:rFonts w:hint="default" w:ascii="Cambria" w:hAnsi="Cambria" w:eastAsia="SimSun" w:cs="Cambria"/>
          <w:sz w:val="22"/>
          <w:szCs w:val="22"/>
        </w:rPr>
        <w:t>The project addresses users' need for:</w:t>
      </w:r>
    </w:p>
    <w:p w14:paraId="5B26B068">
      <w:pPr>
        <w:numPr>
          <w:ilvl w:val="0"/>
          <w:numId w:val="7"/>
        </w:numPr>
        <w:ind w:left="420" w:leftChars="0" w:hanging="420" w:firstLineChars="0"/>
        <w:jc w:val="both"/>
        <w:rPr>
          <w:rFonts w:hint="default" w:ascii="Cambria" w:hAnsi="Cambria" w:eastAsia="SimSun" w:cs="Cambria"/>
          <w:sz w:val="22"/>
          <w:szCs w:val="22"/>
        </w:rPr>
      </w:pPr>
      <w:r>
        <w:rPr>
          <w:rFonts w:hint="default" w:ascii="Cambria" w:hAnsi="Cambria" w:eastAsia="SimSun" w:cs="Cambria"/>
          <w:sz w:val="22"/>
          <w:szCs w:val="22"/>
        </w:rPr>
        <w:t>Real-time health insights</w:t>
      </w:r>
    </w:p>
    <w:p w14:paraId="216CA514">
      <w:pPr>
        <w:numPr>
          <w:ilvl w:val="0"/>
          <w:numId w:val="7"/>
        </w:numPr>
        <w:ind w:left="420" w:leftChars="0" w:hanging="420" w:firstLineChars="0"/>
        <w:jc w:val="both"/>
        <w:rPr>
          <w:rFonts w:hint="default" w:ascii="Cambria" w:hAnsi="Cambria" w:eastAsia="SimSun" w:cs="Cambria"/>
          <w:sz w:val="22"/>
          <w:szCs w:val="22"/>
        </w:rPr>
      </w:pPr>
      <w:r>
        <w:rPr>
          <w:rFonts w:hint="default" w:ascii="Cambria" w:hAnsi="Cambria" w:eastAsia="SimSun" w:cs="Cambria"/>
          <w:sz w:val="22"/>
          <w:szCs w:val="22"/>
        </w:rPr>
        <w:t>Disease condition prediction</w:t>
      </w:r>
    </w:p>
    <w:p w14:paraId="228B42E4">
      <w:pPr>
        <w:numPr>
          <w:ilvl w:val="0"/>
          <w:numId w:val="7"/>
        </w:numPr>
        <w:ind w:left="420" w:leftChars="0" w:hanging="420" w:firstLineChars="0"/>
        <w:jc w:val="both"/>
        <w:rPr>
          <w:rFonts w:hint="default" w:ascii="Cambria" w:hAnsi="Cambria" w:eastAsia="SimSun" w:cs="Cambria"/>
          <w:sz w:val="22"/>
          <w:szCs w:val="22"/>
        </w:rPr>
      </w:pPr>
      <w:r>
        <w:rPr>
          <w:rFonts w:hint="default" w:ascii="Cambria" w:hAnsi="Cambria" w:eastAsia="SimSun" w:cs="Cambria"/>
          <w:sz w:val="22"/>
          <w:szCs w:val="22"/>
        </w:rPr>
        <w:t>Personalized treatment suggestions</w:t>
      </w:r>
    </w:p>
    <w:p w14:paraId="23B7D169">
      <w:pPr>
        <w:numPr>
          <w:ilvl w:val="0"/>
          <w:numId w:val="7"/>
        </w:numPr>
        <w:ind w:left="420" w:leftChars="0" w:hanging="420" w:firstLineChars="0"/>
        <w:jc w:val="both"/>
        <w:rPr>
          <w:rFonts w:hint="default" w:ascii="Cambria" w:hAnsi="Cambria" w:eastAsia="SimSun" w:cs="Cambria"/>
          <w:sz w:val="22"/>
          <w:szCs w:val="22"/>
        </w:rPr>
      </w:pPr>
      <w:r>
        <w:rPr>
          <w:rFonts w:hint="default" w:ascii="Cambria" w:hAnsi="Cambria" w:eastAsia="SimSun" w:cs="Cambria"/>
          <w:sz w:val="22"/>
          <w:szCs w:val="22"/>
        </w:rPr>
        <w:t>Health analytics dashboards</w:t>
      </w:r>
    </w:p>
    <w:p w14:paraId="36DBE2FA">
      <w:pPr>
        <w:jc w:val="both"/>
        <w:rPr>
          <w:rFonts w:hint="default" w:ascii="Cambria" w:hAnsi="Cambria" w:eastAsia="SimSun" w:cs="Cambria"/>
          <w:sz w:val="22"/>
          <w:szCs w:val="22"/>
        </w:rPr>
      </w:pPr>
      <w:r>
        <w:rPr>
          <w:rFonts w:hint="default" w:ascii="Cambria" w:hAnsi="Cambria" w:eastAsia="SimSun" w:cs="Cambria"/>
          <w:sz w:val="22"/>
          <w:szCs w:val="22"/>
        </w:rPr>
        <w:t xml:space="preserve">All delivered through an </w:t>
      </w:r>
      <w:r>
        <w:rPr>
          <w:rStyle w:val="33"/>
          <w:rFonts w:hint="default" w:ascii="Cambria" w:hAnsi="Cambria" w:eastAsia="SimSun" w:cs="Cambria"/>
          <w:sz w:val="22"/>
          <w:szCs w:val="22"/>
        </w:rPr>
        <w:t>easy-to-use web-based single-page application (SPA)</w:t>
      </w:r>
      <w:r>
        <w:rPr>
          <w:rFonts w:hint="default" w:ascii="Cambria" w:hAnsi="Cambria" w:eastAsia="SimSun" w:cs="Cambria"/>
          <w:sz w:val="22"/>
          <w:szCs w:val="22"/>
        </w:rPr>
        <w:t xml:space="preserve"> built with </w:t>
      </w:r>
      <w:r>
        <w:rPr>
          <w:rStyle w:val="33"/>
          <w:rFonts w:hint="default" w:ascii="Cambria" w:hAnsi="Cambria" w:eastAsia="SimSun" w:cs="Cambria"/>
          <w:sz w:val="22"/>
          <w:szCs w:val="22"/>
        </w:rPr>
        <w:t>HTML, CSS, JavaScript</w:t>
      </w:r>
      <w:r>
        <w:rPr>
          <w:rFonts w:hint="default" w:ascii="Cambria" w:hAnsi="Cambria" w:eastAsia="SimSun" w:cs="Cambria"/>
          <w:sz w:val="22"/>
          <w:szCs w:val="22"/>
        </w:rPr>
        <w:t xml:space="preserve">, and a </w:t>
      </w:r>
      <w:r>
        <w:rPr>
          <w:rStyle w:val="33"/>
          <w:rFonts w:hint="default" w:ascii="Cambria" w:hAnsi="Cambria" w:eastAsia="SimSun" w:cs="Cambria"/>
          <w:sz w:val="22"/>
          <w:szCs w:val="22"/>
        </w:rPr>
        <w:t>FastAPI backend</w:t>
      </w:r>
      <w:r>
        <w:rPr>
          <w:rFonts w:hint="default" w:ascii="Cambria" w:hAnsi="Cambria" w:eastAsia="SimSun" w:cs="Cambria"/>
          <w:sz w:val="22"/>
          <w:szCs w:val="22"/>
        </w:rPr>
        <w:t>.</w:t>
      </w:r>
    </w:p>
    <w:p w14:paraId="7EC3AA47">
      <w:pPr>
        <w:jc w:val="both"/>
        <w:rPr>
          <w:rFonts w:hint="default" w:ascii="Cambria" w:hAnsi="Cambria" w:eastAsia="SimSun" w:cs="Cambria"/>
          <w:b/>
          <w:bCs/>
          <w:sz w:val="22"/>
          <w:szCs w:val="22"/>
          <w:lang w:val="en-IN"/>
        </w:rPr>
      </w:pPr>
      <w:r>
        <w:rPr>
          <w:rFonts w:hint="default" w:ascii="Cambria" w:hAnsi="Cambria" w:eastAsia="SimSun" w:cs="Cambria"/>
          <w:b/>
          <w:bCs/>
          <w:sz w:val="22"/>
          <w:szCs w:val="22"/>
        </w:rPr>
        <w:t>Benefits of Problem–Solution Fit</w:t>
      </w:r>
      <w:r>
        <w:rPr>
          <w:rFonts w:hint="default" w:ascii="Cambria" w:hAnsi="Cambria" w:eastAsia="SimSun" w:cs="Cambria"/>
          <w:b/>
          <w:bCs/>
          <w:sz w:val="22"/>
          <w:szCs w:val="22"/>
          <w:lang w:val="en-IN"/>
        </w:rPr>
        <w:t>:</w:t>
      </w:r>
    </w:p>
    <w:p w14:paraId="33ABEDFD">
      <w:pPr>
        <w:jc w:val="both"/>
      </w:pPr>
      <w:r>
        <w:t>• Solve complex problems in a way that fits the state of your customers.</w:t>
      </w:r>
    </w:p>
    <w:p w14:paraId="38F26D5F">
      <w:pPr>
        <w:jc w:val="both"/>
      </w:pPr>
      <w:r>
        <w:t>• Succeed faster and increase your solution adoption by tapping into existing mediums and channels of behavior.</w:t>
      </w:r>
    </w:p>
    <w:p w14:paraId="2DEA6C20">
      <w:pPr>
        <w:jc w:val="both"/>
      </w:pPr>
      <w:r>
        <w:t>• Sharpen your communication and marketing strategy with the right triggers and messaging.</w:t>
      </w:r>
    </w:p>
    <w:p w14:paraId="082699F6">
      <w:pPr>
        <w:jc w:val="both"/>
      </w:pPr>
      <w:r>
        <w:t>• Increase touch-points with your company by finding the right problem-behavior fit and building trust by solving frequent annoyances, or urgent or costly problems.</w:t>
      </w:r>
    </w:p>
    <w:p w14:paraId="4596A2A6">
      <w:pPr>
        <w:jc w:val="both"/>
      </w:pPr>
      <w:r>
        <w:t>• Understand the existing situation in order to improve it for your target group.</w:t>
      </w:r>
      <w:r>
        <w:br w:type="textWrapping"/>
      </w:r>
    </w:p>
    <w:p w14:paraId="0150C32E">
      <w:pPr>
        <w:pStyle w:val="3"/>
        <w:jc w:val="both"/>
      </w:pPr>
      <w:r>
        <w:t>References:</w:t>
      </w:r>
    </w:p>
    <w:p w14:paraId="151D1E52">
      <w:pPr>
        <w:jc w:val="both"/>
      </w:pPr>
      <w:r>
        <w:t>https://www.ideahackers.network/problem-solution-fit-canvas/</w:t>
      </w:r>
    </w:p>
    <w:p w14:paraId="6F92E57D">
      <w:pPr>
        <w:jc w:val="both"/>
      </w:pPr>
      <w:r>
        <w:t>https://medium.com/@epicantus/problem-solution-fit-canvas-aa3dd59cb4fe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2317E202"/>
    <w:multiLevelType w:val="singleLevel"/>
    <w:tmpl w:val="2317E2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0A97C33"/>
    <w:rsid w:val="336246D8"/>
    <w:rsid w:val="35C133D1"/>
    <w:rsid w:val="461039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Chandana Nikku</cp:lastModifiedBy>
  <dcterms:modified xsi:type="dcterms:W3CDTF">2025-06-26T16:47:12Z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341C012511B94E9C926171F7BA9FCFF9_13</vt:lpwstr>
  </property>
</Properties>
</file>