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FD8386">
      <w:pPr>
        <w:pStyle w:val="2"/>
      </w:pPr>
      <w:r>
        <w:rPr>
          <w:sz w:val="40"/>
          <w:szCs w:val="40"/>
        </w:rPr>
        <w:t>Project Planning Phase</w:t>
      </w:r>
    </w:p>
    <w:p w14:paraId="5C2945B5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rFonts w:hint="default"/>
          <w:sz w:val="24"/>
          <w:szCs w:val="24"/>
          <w:lang w:val="en-US"/>
        </w:rPr>
        <w:t>26 June</w:t>
      </w:r>
      <w:r>
        <w:rPr>
          <w:sz w:val="24"/>
          <w:szCs w:val="24"/>
        </w:rPr>
        <w:t xml:space="preserve"> 2025</w:t>
      </w:r>
    </w:p>
    <w:p w14:paraId="23193E9F">
      <w:pPr>
        <w:jc w:val="left"/>
        <w:rPr>
          <w:rFonts w:hint="default" w:ascii="Cambria" w:hAnsi="Cambria" w:cs="Cambria"/>
          <w:sz w:val="24"/>
          <w:szCs w:val="24"/>
        </w:rPr>
      </w:pPr>
      <w:r>
        <w:rPr>
          <w:sz w:val="24"/>
          <w:szCs w:val="24"/>
        </w:rPr>
        <w:t xml:space="preserve">Team ID: </w:t>
      </w:r>
      <w:r>
        <w:rPr>
          <w:rFonts w:hint="default" w:ascii="Cambria" w:hAnsi="Cambria" w:eastAsia="SimSun" w:cs="Cambria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LTVIP2025TMID20363</w:t>
      </w:r>
    </w:p>
    <w:p w14:paraId="0D34CBE6">
      <w:pPr>
        <w:jc w:val="left"/>
        <w:rPr>
          <w:sz w:val="24"/>
          <w:szCs w:val="24"/>
        </w:rPr>
      </w:pPr>
      <w:r>
        <w:rPr>
          <w:sz w:val="24"/>
          <w:szCs w:val="24"/>
        </w:rPr>
        <w:t>Project Name: HealthAI: Intelligent Healthcare Assistant</w:t>
      </w:r>
    </w:p>
    <w:p w14:paraId="101CB871">
      <w:pPr>
        <w:pStyle w:val="3"/>
        <w:rPr>
          <w:sz w:val="24"/>
          <w:szCs w:val="24"/>
        </w:rPr>
      </w:pPr>
      <w:r>
        <w:rPr>
          <w:sz w:val="24"/>
          <w:szCs w:val="24"/>
        </w:rPr>
        <w:t>Product Backlog, Sprint Schedule, and Estimation (4 Marks)</w:t>
      </w:r>
    </w:p>
    <w:p w14:paraId="77EE907C">
      <w:pPr>
        <w:rPr>
          <w:sz w:val="24"/>
          <w:szCs w:val="24"/>
        </w:rPr>
      </w:pPr>
      <w:r>
        <w:rPr>
          <w:sz w:val="24"/>
          <w:szCs w:val="24"/>
        </w:rPr>
        <w:t>Use the below template to create product backlog and sprint schedule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8"/>
        <w:gridCol w:w="1795"/>
        <w:gridCol w:w="1130"/>
        <w:gridCol w:w="1958"/>
        <w:gridCol w:w="853"/>
        <w:gridCol w:w="932"/>
        <w:gridCol w:w="1254"/>
      </w:tblGrid>
      <w:tr w14:paraId="69E1D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61C72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58F61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F9721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9EB0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3C46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5D361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33957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Team Members</w:t>
            </w:r>
          </w:p>
        </w:tc>
      </w:tr>
      <w:tr w14:paraId="055B81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FFD85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0AB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Application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10C3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A4BFB6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Set up FastAPI backend and project structure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F485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A15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24B8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</w:tr>
      <w:tr w14:paraId="44772A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FAE9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14B89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Model Integration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A0F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E9202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Connect to IBM Watson ML and test API with </w:t>
            </w:r>
            <w:r>
              <w:rPr>
                <w:rStyle w:val="20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.env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D0E4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439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59E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 xml:space="preserve">Chandana, 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IN" w:eastAsia="zh-CN" w:bidi="ar"/>
              </w:rPr>
              <w:t>Sindhu</w:t>
            </w:r>
            <w:bookmarkStart w:id="0" w:name="_GoBack"/>
            <w:bookmarkEnd w:id="0"/>
          </w:p>
        </w:tc>
      </w:tr>
      <w:tr w14:paraId="4DF04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C98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06D3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Patient Chat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3026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05F1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Implement chat-based health query system using IBM 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0881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49A05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5B36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Shrivalli</w:t>
            </w:r>
          </w:p>
        </w:tc>
      </w:tr>
      <w:tr w14:paraId="688736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0C016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4219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Disease Prediction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3803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8665A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Accept symptoms, generate predictions using Granite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4665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5A3A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71F5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</w:t>
            </w: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IN" w:eastAsia="zh-CN" w:bidi="ar"/>
              </w:rPr>
              <w:t>ndana</w:t>
            </w:r>
          </w:p>
        </w:tc>
      </w:tr>
      <w:tr w14:paraId="52423A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B406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21221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Treatment Plans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69BA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2650A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Generate treatment plan for a diagnosis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D52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96ACA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C1574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Sindhu</w:t>
            </w:r>
          </w:p>
        </w:tc>
      </w:tr>
      <w:tr w14:paraId="5824CD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450D0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C6BB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Health Analytics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E3F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3729B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Display charts for BP, glucose, heart rate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80A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A0D9C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C16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IN"/>
              </w:rPr>
              <w:t>Charan</w:t>
            </w:r>
          </w:p>
        </w:tc>
      </w:tr>
      <w:tr w14:paraId="082015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C6C1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7926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UI Polish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6FFF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2C2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Finalize UI: sidebar, colors, layout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0EE6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2B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D955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  <w:lang w:val="en-IN"/>
              </w:rPr>
            </w:pPr>
            <w:r>
              <w:rPr>
                <w:rFonts w:hint="default" w:ascii="Cambria" w:hAnsi="Cambria" w:cs="Cambria"/>
                <w:sz w:val="24"/>
                <w:szCs w:val="24"/>
                <w:lang w:val="en-IN"/>
              </w:rPr>
              <w:t>Shrivalli</w:t>
            </w:r>
          </w:p>
        </w:tc>
      </w:tr>
      <w:tr w14:paraId="6C622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7725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284E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Deployment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5C6E6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USN-8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5E55B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Deploy the FastAPI app using Uvicorn + hosting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CDB50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6871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06689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Charan</w:t>
            </w:r>
          </w:p>
        </w:tc>
      </w:tr>
    </w:tbl>
    <w:p w14:paraId="46F52889"/>
    <w:p w14:paraId="463412BF">
      <w:pPr>
        <w:pStyle w:val="3"/>
      </w:pPr>
      <w:r>
        <w:t>Project Tracker, Velocity &amp; Burndown Chart: (4 Marks)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63"/>
        <w:gridCol w:w="1470"/>
        <w:gridCol w:w="1389"/>
        <w:gridCol w:w="1327"/>
        <w:gridCol w:w="2027"/>
        <w:gridCol w:w="1654"/>
      </w:tblGrid>
      <w:tr w14:paraId="30D3D1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5332F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70CE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6AE4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C46CB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End Date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2F73B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A593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mbria" w:hAnsi="Cambria" w:cs="Cambria"/>
                <w:b/>
                <w:bCs/>
                <w:sz w:val="24"/>
                <w:szCs w:val="24"/>
              </w:rPr>
            </w:pPr>
            <w:r>
              <w:rPr>
                <w:rStyle w:val="34"/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 Release Date</w:t>
            </w:r>
          </w:p>
        </w:tc>
      </w:tr>
      <w:tr w14:paraId="53AB16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0190E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B190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CD18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01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C9C8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CDEC0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D448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06 July 2025</w:t>
            </w:r>
          </w:p>
        </w:tc>
      </w:tr>
      <w:tr w14:paraId="1749B2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A7E1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3DC5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CE795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07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E1F1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F8831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81BA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12 July 2025</w:t>
            </w:r>
          </w:p>
        </w:tc>
      </w:tr>
      <w:tr w14:paraId="78DE74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B980C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2F8E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8450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13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A250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9497C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3AE4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18 July 2025</w:t>
            </w:r>
          </w:p>
        </w:tc>
      </w:tr>
      <w:tr w14:paraId="3B542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A458E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Sprint-4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772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85DD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19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B3D91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251A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18C4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mbria" w:hAnsi="Cambria" w:cs="Cambria"/>
                <w:sz w:val="24"/>
                <w:szCs w:val="24"/>
              </w:rPr>
            </w:pPr>
            <w:r>
              <w:rPr>
                <w:rFonts w:hint="default" w:ascii="Cambria" w:hAnsi="Cambria" w:eastAsia="SimSun" w:cs="Cambria"/>
                <w:kern w:val="0"/>
                <w:sz w:val="24"/>
                <w:szCs w:val="24"/>
                <w:lang w:val="en-US" w:eastAsia="zh-CN" w:bidi="ar"/>
              </w:rPr>
              <w:t>24 July 2025</w:t>
            </w:r>
          </w:p>
        </w:tc>
      </w:tr>
    </w:tbl>
    <w:p w14:paraId="2C236E7A">
      <w:pPr>
        <w:pStyle w:val="3"/>
      </w:pPr>
      <w:r>
        <w:t>Velocity:</w:t>
      </w:r>
    </w:p>
    <w:p w14:paraId="63D267A1">
      <w:r>
        <w:t>Average Velocity = (4 + 8 + 6 + 4) / 4 = 5.5 story points per sprint</w:t>
      </w:r>
    </w:p>
    <w:p w14:paraId="112DEC85">
      <w:pPr>
        <w:pStyle w:val="3"/>
      </w:pPr>
      <w:r>
        <w:t>Burndown Chart:</w:t>
      </w:r>
    </w:p>
    <w:p w14:paraId="7C15EF15">
      <w:r>
        <w:drawing>
          <wp:inline distT="0" distB="0" distL="114300" distR="114300">
            <wp:extent cx="4053205" cy="28105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D60E2A"/>
    <w:rsid w:val="3E0418D6"/>
    <w:rsid w:val="563F0562"/>
    <w:rsid w:val="584667C1"/>
    <w:rsid w:val="5D41020E"/>
    <w:rsid w:val="6B0212D8"/>
    <w:rsid w:val="7A7A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Chandana Nikku</cp:lastModifiedBy>
  <dcterms:modified xsi:type="dcterms:W3CDTF">2025-06-27T05:49:18Z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D8D775EBB0B54E4190227965564F6E1F_13</vt:lpwstr>
  </property>
</Properties>
</file>